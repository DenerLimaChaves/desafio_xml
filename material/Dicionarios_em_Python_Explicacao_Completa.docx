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Dicionários em Python - Explicação Completa</w:t>
      </w:r>
    </w:p>
    <w:p>
      <w:r>
        <w:br/>
        <w:t xml:space="preserve">Em Python, um dicionário (dict) é uma estrutura de dados que armazena pares chave-valor. </w:t>
        <w:br/>
        <w:t xml:space="preserve">Ele é útil quando você precisa acessar dados por um identificador único (a chave), em vez </w:t>
        <w:br/>
        <w:t>de um índice numérico como em listas.</w:t>
        <w:br/>
        <w:br/>
        <w:t>📌 Criando um dicionário</w:t>
        <w:br/>
        <w:t>Você pode criar um dicionário usando {} ou a função dict():</w:t>
        <w:br/>
        <w:br/>
        <w:t># Criando um dicionário com {}</w:t>
        <w:br/>
        <w:t>dados = {"nome": "Ana", "idade": 25, "cidade": "São Paulo"}</w:t>
        <w:br/>
        <w:br/>
        <w:t># Criando com dict()</w:t>
        <w:br/>
        <w:t>dados2 = dict(nome="Carlos", idade=30, cidade="Rio de Janeiro")</w:t>
        <w:br/>
        <w:br/>
        <w:t>print(dados)</w:t>
        <w:br/>
        <w:t>print(dados2)</w:t>
        <w:br/>
        <w:br/>
        <w:t>Saída:</w:t>
        <w:br/>
        <w:t>{'nome': 'Ana', 'idade': 25, 'cidade': 'São Paulo'}</w:t>
        <w:br/>
        <w:t>{'nome': 'Carlos', 'idade': 30, 'cidade': 'Rio de Janeiro'}</w:t>
        <w:br/>
        <w:br/>
        <w:t>📌 Acessando valores</w:t>
        <w:br/>
        <w:t>Você pode acessar um valor pela chave:</w:t>
        <w:br/>
        <w:br/>
        <w:t>print(dados["nome"])  # Saída: Ana</w:t>
        <w:br/>
        <w:br/>
        <w:t>Se a chave não existir, dict.get() evita erro e permite definir um valor padrão:</w:t>
        <w:br/>
        <w:br/>
        <w:t>print(dados.get("email", "Não informado"))  # Saída: Não informado</w:t>
        <w:br/>
        <w:br/>
        <w:t>📌 Adicionando e modificando valores</w:t>
        <w:br/>
        <w:t>Para adicionar ou modificar valores, basta usar a chave:</w:t>
        <w:br/>
        <w:br/>
        <w:t>dados["email"] = "ana@email.com"  # Adiciona</w:t>
        <w:br/>
        <w:t>dados["idade"] = 26  # Modifica</w:t>
        <w:br/>
        <w:br/>
        <w:t>print(dados)</w:t>
        <w:br/>
        <w:br/>
        <w:t>Saída:</w:t>
        <w:br/>
        <w:t>{'nome': 'Ana', 'idade': 26, 'cidade': 'São Paulo', 'email': 'ana@email.com'}</w:t>
        <w:br/>
        <w:br/>
        <w:t>📌 Removendo itens</w:t>
        <w:br/>
        <w:t>del dados["cidade"]  # Remove um item específico</w:t>
        <w:br/>
        <w:t>dados.pop("email")  # Remove e retorna o valor removido</w:t>
        <w:br/>
        <w:t>dados.popitem()  # Remove o último item</w:t>
        <w:br/>
        <w:br/>
        <w:t>print(dados)</w:t>
        <w:br/>
        <w:br/>
        <w:t>📌 Percorrendo um dicionário</w:t>
        <w:br/>
        <w:t>Você pode iterar sobre as chaves, valores ou ambos:</w:t>
        <w:br/>
        <w:br/>
        <w:t># Percorrendo as chaves</w:t>
        <w:br/>
        <w:t>for chave in dados:</w:t>
        <w:br/>
        <w:t xml:space="preserve">    print(chave, "-&gt;", dados[chave])</w:t>
        <w:br/>
        <w:br/>
        <w:t># Percorrendo os valores</w:t>
        <w:br/>
        <w:t>for valor in dados.values():</w:t>
        <w:br/>
        <w:t xml:space="preserve">    print(valor)</w:t>
        <w:br/>
        <w:br/>
        <w:t># Percorrendo chave e valor</w:t>
        <w:br/>
        <w:t>for chave, valor in dados.items():</w:t>
        <w:br/>
        <w:t xml:space="preserve">    print(f"{chave}: {valor}")</w:t>
        <w:br/>
        <w:br/>
        <w:t>📌 Verificando se uma chave existe</w:t>
        <w:br/>
        <w:t>if "idade" in dados:</w:t>
        <w:br/>
        <w:t xml:space="preserve">    print("A chave 'idade' existe no dicionário.")</w:t>
        <w:br/>
        <w:br/>
        <w:t>📌 Tamanho do dicionário</w:t>
        <w:br/>
        <w:t>print(len(dados))  # Retorna o número de pares chave-valor</w:t>
        <w:br/>
        <w:br/>
        <w:t xml:space="preserve">Os dicionários são extremamente poderosos e usados em diversas situações, como </w:t>
        <w:br/>
        <w:t>armazenamento de dados estruturados, JSON e contagem de elementos.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